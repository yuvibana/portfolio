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2ADD" w14:textId="77777777" w:rsidR="005B21F9" w:rsidRPr="006E3D75" w:rsidRDefault="00000000">
      <w:pPr>
        <w:pStyle w:val="Heading1"/>
        <w:jc w:val="center"/>
        <w:rPr>
          <w:sz w:val="44"/>
          <w:szCs w:val="44"/>
        </w:rPr>
      </w:pPr>
      <w:r w:rsidRPr="006E3D75">
        <w:rPr>
          <w:sz w:val="44"/>
          <w:szCs w:val="44"/>
        </w:rPr>
        <w:t>Bhupendra Singh</w:t>
      </w:r>
    </w:p>
    <w:p w14:paraId="690D4523" w14:textId="6EF31CDA" w:rsidR="005B21F9" w:rsidRDefault="00000000">
      <w:r w:rsidRPr="006E3D75">
        <w:rPr>
          <w:b/>
          <w:bCs/>
        </w:rPr>
        <w:t>Frontend Developer | 3 Years of Experience</w:t>
      </w:r>
      <w:r>
        <w:br/>
        <w:t xml:space="preserve">📍 </w:t>
      </w:r>
      <w:r w:rsidR="006E3D75">
        <w:t>Noida Delhi/NCR</w:t>
      </w:r>
      <w:r>
        <w:t xml:space="preserve"> 📧 </w:t>
      </w:r>
      <w:r w:rsidR="006E3D75">
        <w:t>yuvibana03@gmail.com</w:t>
      </w:r>
      <w:r>
        <w:t xml:space="preserve"> | 📞 +91-</w:t>
      </w:r>
      <w:r w:rsidR="006E3D75">
        <w:t>8058109330</w:t>
      </w:r>
      <w:r>
        <w:br/>
        <w:t xml:space="preserve">🔗 </w:t>
      </w:r>
      <w:r w:rsidR="006E3D75" w:rsidRPr="006E3D75">
        <w:t>https://github.com/yuvibana</w:t>
      </w:r>
      <w:r>
        <w:t xml:space="preserve"> | 🔗 </w:t>
      </w:r>
      <w:r w:rsidR="006E3D75" w:rsidRPr="006E3D75">
        <w:t>https://www.linkedin.com/in/bhupendra-singh-rajput-890316295/</w:t>
      </w:r>
    </w:p>
    <w:p w14:paraId="3D223C49" w14:textId="77777777" w:rsidR="005B21F9" w:rsidRDefault="00000000">
      <w:pPr>
        <w:pStyle w:val="Heading2"/>
      </w:pPr>
      <w:r>
        <w:t>Professional Summary</w:t>
      </w:r>
    </w:p>
    <w:p w14:paraId="656F9DED" w14:textId="77777777" w:rsidR="005B21F9" w:rsidRDefault="00000000">
      <w:r>
        <w:t>Frontend Developer with 3 years of hands-on experience building responsive, user-centric web applications using React, Redux, JavaScript, HTML, CSS, and Tailwind CSS. Proficient in integrating APIs, optimizing performance, and implementing responsive design across devices. Adept at collaborating with cross-functional teams and delivering high-quality code.</w:t>
      </w:r>
    </w:p>
    <w:p w14:paraId="060A6C09" w14:textId="77777777" w:rsidR="005B21F9" w:rsidRDefault="00000000">
      <w:pPr>
        <w:pStyle w:val="Heading2"/>
      </w:pPr>
      <w:r>
        <w:t>Technical Skills</w:t>
      </w:r>
    </w:p>
    <w:p w14:paraId="58DF4E10" w14:textId="059A547A" w:rsidR="005B21F9" w:rsidRDefault="00000000">
      <w:r>
        <w:t>- Languages: HTML5, CSS3, JavaScript (ES6+)</w:t>
      </w:r>
      <w:r>
        <w:br/>
        <w:t>- Frameworks/Libraries: React.js, Redux, Tailwind CSS</w:t>
      </w:r>
      <w:r>
        <w:br/>
        <w:t>- API Integration: REST APIs, Axios, Fetch</w:t>
      </w:r>
      <w:r>
        <w:br/>
        <w:t>- Tools: Git, GitHub, Chrome DevTools, VS Code</w:t>
      </w:r>
      <w:r>
        <w:br/>
        <w:t>- Performance: Lazy Loading, Memoization</w:t>
      </w:r>
      <w:r>
        <w:br/>
        <w:t xml:space="preserve">- Others: </w:t>
      </w:r>
      <w:r w:rsidR="00BB53FD">
        <w:t xml:space="preserve">Frontend Design Pattern, </w:t>
      </w:r>
      <w:r>
        <w:t>Responsive Design, Google Tag Manager, SEO Basics</w:t>
      </w:r>
    </w:p>
    <w:p w14:paraId="09C2AFE1" w14:textId="77777777" w:rsidR="005B21F9" w:rsidRDefault="00000000">
      <w:pPr>
        <w:pStyle w:val="Heading2"/>
      </w:pPr>
      <w:r>
        <w:t>Professional Experience</w:t>
      </w:r>
    </w:p>
    <w:p w14:paraId="0CE20C14" w14:textId="77777777" w:rsidR="005B21F9" w:rsidRDefault="00000000">
      <w:r>
        <w:t>GTF Technologies – Frontend Developer</w:t>
      </w:r>
    </w:p>
    <w:p w14:paraId="56F61DBA" w14:textId="77777777" w:rsidR="005B21F9" w:rsidRDefault="00000000">
      <w:r>
        <w:t>Feb 2022 – Present | Noida, India</w:t>
      </w:r>
    </w:p>
    <w:p w14:paraId="3ADF46D5" w14:textId="77777777" w:rsidR="005B21F9" w:rsidRDefault="00000000">
      <w:r>
        <w:t>- Built responsive React applications using Tailwind CSS and Redux.</w:t>
      </w:r>
      <w:r>
        <w:br/>
        <w:t>- Integrated REST APIs using Axios, with proper error handling and user feedback.</w:t>
      </w:r>
      <w:r>
        <w:br/>
        <w:t>- Optimized application performance with lazy loading and efficient rendering techniques.</w:t>
      </w:r>
      <w:r>
        <w:br/>
        <w:t>- Implemented event tracking via Google Tag Manager and GA4.</w:t>
      </w:r>
      <w:r>
        <w:br/>
        <w:t>- Collaborated closely with designers and backend teams in an Agile environment.</w:t>
      </w:r>
    </w:p>
    <w:p w14:paraId="22AD2030" w14:textId="77777777" w:rsidR="005B21F9" w:rsidRDefault="00000000">
      <w:r>
        <w:t>TeamXml Technologies – Frontend Developer</w:t>
      </w:r>
    </w:p>
    <w:p w14:paraId="66B89DDD" w14:textId="77777777" w:rsidR="005B21F9" w:rsidRDefault="00000000">
      <w:r>
        <w:t>Jan 2021 – Jan 2022 | Delhi, India</w:t>
      </w:r>
    </w:p>
    <w:p w14:paraId="538D0B9D" w14:textId="77777777" w:rsidR="005B21F9" w:rsidRDefault="00000000">
      <w:r>
        <w:t>- Developed static and dynamic websites using HTML, CSS, JavaScript, and Tailwind CSS.</w:t>
      </w:r>
      <w:r>
        <w:br/>
        <w:t>- Worked on frontend of basic MVC.NET applications, integrating views and user inputs.</w:t>
      </w:r>
      <w:r>
        <w:br/>
        <w:t>- Ensured consistent performance across browsers and devices.</w:t>
      </w:r>
      <w:r>
        <w:br/>
        <w:t>- Participated in code reviews and UI/UX improvements.</w:t>
      </w:r>
    </w:p>
    <w:p w14:paraId="65036830" w14:textId="77777777" w:rsidR="005B21F9" w:rsidRDefault="00000000">
      <w:pPr>
        <w:pStyle w:val="Heading2"/>
      </w:pPr>
      <w:r>
        <w:lastRenderedPageBreak/>
        <w:t>Education</w:t>
      </w:r>
    </w:p>
    <w:p w14:paraId="6969752C" w14:textId="77777777" w:rsidR="006E3D75" w:rsidRDefault="006E3D75" w:rsidP="006E3D75">
      <w:r w:rsidRPr="006E3D75">
        <w:rPr>
          <w:b/>
          <w:bCs/>
        </w:rPr>
        <w:t>RRBM University</w:t>
      </w:r>
      <w:r w:rsidRPr="006E3D75">
        <w:t xml:space="preserve"> (Alwar Rajasthan), Bachelor's Of Computer Application - 2017 – 2020 </w:t>
      </w:r>
    </w:p>
    <w:p w14:paraId="421E6D0F" w14:textId="792BFFBC" w:rsidR="006E3D75" w:rsidRDefault="006E3D75" w:rsidP="006E3D75">
      <w:r w:rsidRPr="006E3D75">
        <w:rPr>
          <w:b/>
          <w:bCs/>
        </w:rPr>
        <w:t>RBSE</w:t>
      </w:r>
      <w:r w:rsidRPr="006E3D75">
        <w:t xml:space="preserve"> (Board Of Rajasthan), 12th - 2016 – 2017</w:t>
      </w:r>
    </w:p>
    <w:p w14:paraId="56F54316" w14:textId="7E86B8DB" w:rsidR="006E3D75" w:rsidRPr="006E3D75" w:rsidRDefault="006E3D75" w:rsidP="006E3D75">
      <w:pPr>
        <w:rPr>
          <w:b/>
          <w:bCs/>
        </w:rPr>
      </w:pPr>
      <w:r w:rsidRPr="006E3D75">
        <w:rPr>
          <w:b/>
          <w:bCs/>
        </w:rPr>
        <w:t xml:space="preserve">RBSE </w:t>
      </w:r>
      <w:r w:rsidRPr="006E3D75">
        <w:t>(Board Of Rajasthan), 10th - 2015 – 2016</w:t>
      </w:r>
    </w:p>
    <w:p w14:paraId="044BE87C" w14:textId="25AF6A86" w:rsidR="006E3D75" w:rsidRDefault="006E3D75" w:rsidP="006E3D75">
      <w:pPr>
        <w:pStyle w:val="Heading2"/>
      </w:pPr>
      <w:r>
        <w:t>Projects</w:t>
      </w:r>
    </w:p>
    <w:p w14:paraId="25E5C6DB" w14:textId="0742A407" w:rsidR="00F91303" w:rsidRDefault="00F91303" w:rsidP="006E3D75">
      <w:r w:rsidRPr="006E3D75">
        <w:rPr>
          <w:b/>
          <w:bCs/>
        </w:rPr>
        <w:t xml:space="preserve">Created </w:t>
      </w:r>
      <w:r>
        <w:rPr>
          <w:b/>
          <w:bCs/>
        </w:rPr>
        <w:t>Cloud Drive</w:t>
      </w:r>
      <w:r w:rsidRPr="006E3D75">
        <w:t xml:space="preserve"> </w:t>
      </w:r>
      <w:r>
        <w:t>:</w:t>
      </w:r>
    </w:p>
    <w:p w14:paraId="71BB2C11" w14:textId="77777777" w:rsidR="00F91303" w:rsidRDefault="00F91303" w:rsidP="006E3D75">
      <w:pPr>
        <w:rPr>
          <w:b/>
          <w:bCs/>
        </w:rPr>
      </w:pPr>
      <w:r w:rsidRPr="00F91303">
        <w:rPr>
          <w:b/>
          <w:bCs/>
        </w:rPr>
        <w:t xml:space="preserve">Key Features </w:t>
      </w:r>
      <w:r>
        <w:rPr>
          <w:b/>
          <w:bCs/>
        </w:rPr>
        <w:t xml:space="preserve"> : </w:t>
      </w:r>
      <w:r w:rsidRPr="00F91303">
        <w:t>JWT-based login/signup system with role management (Admin &amp; Agent).</w:t>
      </w:r>
      <w:r w:rsidRPr="00F91303">
        <w:rPr>
          <w:b/>
          <w:bCs/>
        </w:rPr>
        <w:br/>
        <w:t>Role-Specific Functionality:</w:t>
      </w:r>
      <w:r>
        <w:rPr>
          <w:b/>
          <w:bCs/>
        </w:rPr>
        <w:t xml:space="preserve">  </w:t>
      </w:r>
    </w:p>
    <w:p w14:paraId="3C4671BD" w14:textId="7524A209" w:rsidR="00F91303" w:rsidRDefault="00F91303" w:rsidP="006E3D75">
      <w:pPr>
        <w:rPr>
          <w:b/>
          <w:bCs/>
        </w:rPr>
      </w:pPr>
      <w:r w:rsidRPr="00F91303">
        <w:t>Admin can create Agent accounts.</w:t>
      </w:r>
      <w:r w:rsidRPr="00F91303">
        <w:rPr>
          <w:b/>
          <w:bCs/>
        </w:rPr>
        <w:br/>
      </w:r>
      <w:r w:rsidRPr="00F91303">
        <w:t>New Agents receive an automated email with a randomly generated password.</w:t>
      </w:r>
      <w:r w:rsidRPr="00F91303">
        <w:rPr>
          <w:b/>
          <w:bCs/>
        </w:rPr>
        <w:br/>
      </w:r>
      <w:r w:rsidRPr="00F91303">
        <w:t>Agents can reset their password using "Forgot Password".</w:t>
      </w:r>
      <w:r w:rsidRPr="00F91303">
        <w:rPr>
          <w:b/>
          <w:bCs/>
        </w:rPr>
        <w:br/>
      </w:r>
      <w:r w:rsidRPr="00F91303">
        <w:t>File &amp; Folder Management:</w:t>
      </w:r>
      <w:r w:rsidRPr="00F91303">
        <w:rPr>
          <w:b/>
          <w:bCs/>
        </w:rPr>
        <w:br/>
      </w:r>
      <w:r w:rsidRPr="00F91303">
        <w:t>Create nested folders and upload files.</w:t>
      </w:r>
      <w:r w:rsidRPr="00F91303">
        <w:rPr>
          <w:b/>
          <w:bCs/>
        </w:rPr>
        <w:br/>
        <w:t>Files can be categorized under:</w:t>
      </w:r>
      <w:r w:rsidRPr="00F91303">
        <w:rPr>
          <w:b/>
          <w:bCs/>
        </w:rPr>
        <w:br/>
      </w:r>
      <w:r>
        <w:rPr>
          <w:b/>
          <w:bCs/>
        </w:rPr>
        <w:t xml:space="preserve">1) </w:t>
      </w:r>
      <w:r w:rsidRPr="00F91303">
        <w:rPr>
          <w:b/>
          <w:bCs/>
        </w:rPr>
        <w:t>Branding</w:t>
      </w:r>
      <w:r>
        <w:rPr>
          <w:b/>
          <w:bCs/>
        </w:rPr>
        <w:t xml:space="preserve">  2) </w:t>
      </w:r>
      <w:r w:rsidRPr="00F91303">
        <w:rPr>
          <w:b/>
          <w:bCs/>
        </w:rPr>
        <w:t>Social</w:t>
      </w:r>
      <w:r>
        <w:rPr>
          <w:b/>
          <w:bCs/>
        </w:rPr>
        <w:t xml:space="preserve">  3) </w:t>
      </w:r>
      <w:r w:rsidRPr="00F91303">
        <w:rPr>
          <w:b/>
          <w:bCs/>
        </w:rPr>
        <w:t>Google</w:t>
      </w:r>
      <w:r>
        <w:rPr>
          <w:b/>
          <w:bCs/>
        </w:rPr>
        <w:t xml:space="preserve"> 4) </w:t>
      </w:r>
      <w:r w:rsidRPr="00F91303">
        <w:rPr>
          <w:b/>
          <w:bCs/>
        </w:rPr>
        <w:t>Website</w:t>
      </w:r>
      <w:r w:rsidRPr="00F91303">
        <w:rPr>
          <w:b/>
          <w:bCs/>
        </w:rPr>
        <w:br/>
        <w:t>Breadcrumbs navigation for smooth, hierarchical folder browsing.</w:t>
      </w:r>
      <w:r w:rsidRPr="00F91303">
        <w:rPr>
          <w:b/>
          <w:bCs/>
        </w:rPr>
        <w:br/>
        <w:t>Tech Stack:</w:t>
      </w:r>
      <w:r w:rsidRPr="00F91303">
        <w:rPr>
          <w:b/>
          <w:bCs/>
        </w:rPr>
        <w:br/>
      </w:r>
      <w:r w:rsidRPr="00F91303">
        <w:t>JSX | React | Redux | JWT | Bootstrap | Node.js | Next.js | MongoDB</w:t>
      </w:r>
    </w:p>
    <w:p w14:paraId="50991773" w14:textId="1A3CB483" w:rsidR="006E3D75" w:rsidRDefault="006E3D75" w:rsidP="006E3D75">
      <w:r w:rsidRPr="006E3D75">
        <w:rPr>
          <w:b/>
          <w:bCs/>
        </w:rPr>
        <w:t>Created an intuitive admin panel</w:t>
      </w:r>
      <w:r w:rsidRPr="006E3D75">
        <w:t xml:space="preserve"> that empowered real estate agents to efficiently manage listings, users, and transactions. Implemented interactive form validations to ensure a smooth and user-friendly experience.</w:t>
      </w:r>
    </w:p>
    <w:p w14:paraId="6F654D29" w14:textId="4EC77B02" w:rsidR="006E3D75" w:rsidRDefault="006E3D75" w:rsidP="006E3D75">
      <w:r w:rsidRPr="006E3D75">
        <w:rPr>
          <w:b/>
          <w:bCs/>
        </w:rPr>
        <w:t>Collaborated closely with UX/UI designers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6E3D75">
        <w:t>to transform wireframes and mockups into responsive, interactive front-end components, utilizing ReactJS and React Hooks for clean, efficient state management and dynamic navigation.</w:t>
      </w:r>
    </w:p>
    <w:p w14:paraId="4721772D" w14:textId="2D5BF53A" w:rsidR="006E3D75" w:rsidRPr="006E3D75" w:rsidRDefault="006E3D75" w:rsidP="006E3D75">
      <w:r w:rsidRPr="006E3D75">
        <w:rPr>
          <w:b/>
          <w:bCs/>
        </w:rPr>
        <w:t>Performance Optimization</w:t>
      </w:r>
      <w:r w:rsidRPr="006E3D75">
        <w:t xml:space="preserve"> Optimized application performance with lazy loading and code splitting,</w:t>
      </w:r>
      <w:r>
        <w:t xml:space="preserve"> </w:t>
      </w:r>
      <w:r w:rsidRPr="006E3D75">
        <w:t>improving load times and enhancing user experience.</w:t>
      </w:r>
    </w:p>
    <w:p w14:paraId="746CB643" w14:textId="145D1B26" w:rsidR="005B21F9" w:rsidRPr="006E3D75" w:rsidRDefault="00000000" w:rsidP="006E3D75">
      <w:r w:rsidRPr="006E3D75">
        <w:t>Keywords</w:t>
      </w:r>
      <w:r w:rsidR="006E3D75" w:rsidRPr="006E3D75">
        <w:t xml:space="preserve"> :</w:t>
      </w:r>
    </w:p>
    <w:p w14:paraId="09992540" w14:textId="27D65B5E" w:rsidR="005B21F9" w:rsidRDefault="008350B8" w:rsidP="008350B8">
      <w:r w:rsidRPr="008350B8">
        <w:t>HTML5, CSS3, Bootstrap, Sass, JavaScript, jQuery, ReactJS, React Native, Redux, Redux Thunk, React Router, React Hooks, GSAP, ES6+ JavaScript, Lazy Loading, Code Splitting, Performance Optimization, Unit Testing, Jest, Vitest, Cross-Browser Compatibility, SEO Best Practices, Git, UX/UI Collaboration, Form Validation, REST API (Axios, Fetch), DOM Manipulation</w:t>
      </w:r>
      <w:r w:rsidR="00BB53FD">
        <w:t xml:space="preserve">, </w:t>
      </w:r>
      <w:r w:rsidR="00BB53FD">
        <w:t>Design Pattern</w:t>
      </w:r>
      <w:r w:rsidR="00BB53FD">
        <w:t xml:space="preserve">, React </w:t>
      </w:r>
      <w:r w:rsidR="00BB53FD">
        <w:t>Design Pattern</w:t>
      </w:r>
    </w:p>
    <w:sectPr w:rsidR="005B2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884497">
    <w:abstractNumId w:val="8"/>
  </w:num>
  <w:num w:numId="2" w16cid:durableId="1136675893">
    <w:abstractNumId w:val="6"/>
  </w:num>
  <w:num w:numId="3" w16cid:durableId="51388884">
    <w:abstractNumId w:val="5"/>
  </w:num>
  <w:num w:numId="4" w16cid:durableId="411046765">
    <w:abstractNumId w:val="4"/>
  </w:num>
  <w:num w:numId="5" w16cid:durableId="1689137500">
    <w:abstractNumId w:val="7"/>
  </w:num>
  <w:num w:numId="6" w16cid:durableId="1928267438">
    <w:abstractNumId w:val="3"/>
  </w:num>
  <w:num w:numId="7" w16cid:durableId="1769234978">
    <w:abstractNumId w:val="2"/>
  </w:num>
  <w:num w:numId="8" w16cid:durableId="517931314">
    <w:abstractNumId w:val="1"/>
  </w:num>
  <w:num w:numId="9" w16cid:durableId="127030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D93"/>
    <w:rsid w:val="00326F90"/>
    <w:rsid w:val="005B21F9"/>
    <w:rsid w:val="006E3D75"/>
    <w:rsid w:val="008350B8"/>
    <w:rsid w:val="00A77F91"/>
    <w:rsid w:val="00AA1D8D"/>
    <w:rsid w:val="00B47730"/>
    <w:rsid w:val="00B90321"/>
    <w:rsid w:val="00BB53FD"/>
    <w:rsid w:val="00CB0664"/>
    <w:rsid w:val="00CB0AE6"/>
    <w:rsid w:val="00F91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13F48"/>
  <w14:defaultImageDpi w14:val="300"/>
  <w15:docId w15:val="{997A22B6-72A9-4081-97A6-75B12AD4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Bp Singh Rajput</cp:lastModifiedBy>
  <cp:revision>5</cp:revision>
  <dcterms:created xsi:type="dcterms:W3CDTF">2013-12-23T23:15:00Z</dcterms:created>
  <dcterms:modified xsi:type="dcterms:W3CDTF">2025-05-28T03:10:00Z</dcterms:modified>
  <cp:category/>
</cp:coreProperties>
</file>